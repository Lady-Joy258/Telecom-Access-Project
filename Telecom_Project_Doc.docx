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Telecom Sales Management System (Microsoft Access)</w:t>
      </w:r>
    </w:p>
    <w:p>
      <w:pPr>
        <w:pStyle w:val="Heading1"/>
      </w:pPr>
      <w:r>
        <w:t>📌 Project Overview</w:t>
      </w:r>
    </w:p>
    <w:p>
      <w:r>
        <w:t>This Microsoft Access project simulates a telecom company's customer and sales management system, built using relational database design, queries, forms, reports, and macros.</w:t>
      </w:r>
    </w:p>
    <w:p>
      <w:pPr>
        <w:pStyle w:val="Heading1"/>
      </w:pPr>
      <w:r>
        <w:t>🔧 Key Features</w:t>
      </w:r>
    </w:p>
    <w:p>
      <w:pPr>
        <w:pStyle w:val="ListBullet"/>
      </w:pPr>
      <w:r>
        <w:t>• Customer and subscription management</w:t>
      </w:r>
    </w:p>
    <w:p>
      <w:pPr>
        <w:pStyle w:val="ListBullet"/>
      </w:pPr>
      <w:r>
        <w:t>• Usage and payment tracking</w:t>
      </w:r>
    </w:p>
    <w:p>
      <w:pPr>
        <w:pStyle w:val="ListBullet"/>
      </w:pPr>
      <w:r>
        <w:t>• Summary reports grouped by status and usage</w:t>
      </w:r>
    </w:p>
    <w:p>
      <w:pPr>
        <w:pStyle w:val="ListBullet"/>
      </w:pPr>
      <w:r>
        <w:t>• Export reports to PDF (via macro and VBA)</w:t>
      </w:r>
    </w:p>
    <w:p>
      <w:pPr>
        <w:pStyle w:val="ListBullet"/>
      </w:pPr>
      <w:r>
        <w:t>• Interactive main menu dashboard</w:t>
      </w:r>
    </w:p>
    <w:p>
      <w:pPr>
        <w:pStyle w:val="Heading1"/>
      </w:pPr>
      <w:r>
        <w:t>📂 Project Contents</w:t>
      </w:r>
    </w:p>
    <w:p>
      <w:pPr>
        <w:pStyle w:val="ListBullet"/>
      </w:pPr>
      <w:r>
        <w:t>• Telecom_Project.accdb: Main Access database file</w:t>
      </w:r>
    </w:p>
    <w:p>
      <w:pPr>
        <w:pStyle w:val="ListBullet"/>
      </w:pPr>
      <w:r>
        <w:t>• SampleCSVs/: Raw import data (e.g., Customers, Subscriptions, Payments)</w:t>
      </w:r>
    </w:p>
    <w:p>
      <w:pPr>
        <w:pStyle w:val="ListBullet"/>
      </w:pPr>
      <w:r>
        <w:t>• Exported Reports/: Example PDF exports</w:t>
      </w:r>
    </w:p>
    <w:p>
      <w:pPr>
        <w:pStyle w:val="ListBullet"/>
      </w:pPr>
      <w:r>
        <w:t>• README.md: Text-based documentation</w:t>
      </w:r>
    </w:p>
    <w:p>
      <w:pPr>
        <w:pStyle w:val="ListBullet"/>
      </w:pPr>
      <w:r>
        <w:t>• Screenshots/: UI samples (optional)</w:t>
      </w:r>
    </w:p>
    <w:p>
      <w:pPr>
        <w:pStyle w:val="Heading1"/>
      </w:pPr>
      <w:r>
        <w:t>💡 Skills Demonstrated</w:t>
      </w:r>
    </w:p>
    <w:p>
      <w:pPr>
        <w:pStyle w:val="ListBullet"/>
      </w:pPr>
      <w:r>
        <w:t>• Relational table design and relationships</w:t>
      </w:r>
    </w:p>
    <w:p>
      <w:pPr>
        <w:pStyle w:val="ListBullet"/>
      </w:pPr>
      <w:r>
        <w:t>• Queries (select, aggregate, joins)</w:t>
      </w:r>
    </w:p>
    <w:p>
      <w:pPr>
        <w:pStyle w:val="ListBullet"/>
      </w:pPr>
      <w:r>
        <w:t>• Macros and VBA for automation</w:t>
      </w:r>
    </w:p>
    <w:p>
      <w:pPr>
        <w:pStyle w:val="ListBullet"/>
      </w:pPr>
      <w:r>
        <w:t>• Reports with grouping and totals</w:t>
      </w:r>
    </w:p>
    <w:p>
      <w:pPr>
        <w:pStyle w:val="ListBullet"/>
      </w:pPr>
      <w:r>
        <w:t>• Navigation forms for improved user experience</w:t>
      </w:r>
    </w:p>
    <w:p>
      <w:pPr>
        <w:pStyle w:val="Heading1"/>
      </w:pPr>
      <w:r>
        <w:t>📸 Screenshots</w:t>
      </w:r>
    </w:p>
    <w:p>
      <w:r>
        <w:t>Include form, report, and macro screenshots here to enhance visual presentation.</w:t>
      </w:r>
    </w:p>
    <w:p>
      <w:pPr>
        <w:pStyle w:val="Heading1"/>
      </w:pPr>
      <w:r>
        <w:t>📌 Instructions</w:t>
      </w:r>
    </w:p>
    <w:p>
      <w:pPr>
        <w:pStyle w:val="ListBullet"/>
      </w:pPr>
      <w:r>
        <w:t>• Open the Telecom_Project.accdb file in MS Access 2016 or later.</w:t>
      </w:r>
    </w:p>
    <w:p>
      <w:pPr>
        <w:pStyle w:val="ListBullet"/>
      </w:pPr>
      <w:r>
        <w:t>• Use the Navigation Form (Main Menu) as the primary interface.</w:t>
      </w:r>
    </w:p>
    <w:p>
      <w:pPr>
        <w:pStyle w:val="ListBullet"/>
      </w:pPr>
      <w:r>
        <w:t>• Run reports and export data via buttons or macros.</w:t>
      </w:r>
    </w:p>
    <w:p>
      <w:pPr>
        <w:pStyle w:val="ListBullet"/>
      </w:pPr>
      <w:r>
        <w:t>• Explore relationships and queries under the Database Tools tab.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